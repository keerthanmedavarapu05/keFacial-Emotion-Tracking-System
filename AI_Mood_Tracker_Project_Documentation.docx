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1683" w14:textId="77777777" w:rsidR="00DC6D22" w:rsidRDefault="00000000">
      <w:pPr>
        <w:pStyle w:val="Title"/>
      </w:pPr>
      <w:r>
        <w:t>AI Mood Tracker – Full Project Documentation</w:t>
      </w:r>
    </w:p>
    <w:p w14:paraId="35E26E44" w14:textId="77777777" w:rsidR="00DC6D22" w:rsidRDefault="00000000">
      <w:pPr>
        <w:pStyle w:val="Heading1"/>
      </w:pPr>
      <w:r>
        <w:t>🔍 Project Overview</w:t>
      </w:r>
    </w:p>
    <w:p w14:paraId="68627888" w14:textId="602A08E9" w:rsidR="00DC6D22" w:rsidRDefault="00000000">
      <w:r>
        <w:t>The AI Mood Tracker is a real-time facial expression analysis tool that uses computer vision and artificial intelligence to detect a user’s mood from a live webcam feed.</w:t>
      </w:r>
    </w:p>
    <w:p w14:paraId="16375986" w14:textId="47A4CAD4" w:rsidR="00DC6D22" w:rsidRDefault="00000000">
      <w:r>
        <w:t xml:space="preserve">It maps your facial expressions into emoji-based mood categories like happy, neutral, shocked, or sad/tired. It also provides real-time voice </w:t>
      </w:r>
      <w:proofErr w:type="gramStart"/>
      <w:r>
        <w:t>feedback, and</w:t>
      </w:r>
      <w:proofErr w:type="gramEnd"/>
      <w:r>
        <w:t xml:space="preserve"> logs all mood activity for the day to create a daily mood trend graph.</w:t>
      </w:r>
    </w:p>
    <w:p w14:paraId="647236C7" w14:textId="77777777" w:rsidR="00DC6D22" w:rsidRDefault="00000000">
      <w:r>
        <w:t>This project combines facial landmark detection, emotion logic, voice synthesis, and data visualization — creating a complete AI-based emotional intelligence system.</w:t>
      </w:r>
    </w:p>
    <w:p w14:paraId="0CAC6CFA" w14:textId="77777777" w:rsidR="00DC6D22" w:rsidRDefault="00000000">
      <w:pPr>
        <w:pStyle w:val="Heading1"/>
      </w:pPr>
      <w:r>
        <w:t>⚙️ How It Works – Step-by-Step</w:t>
      </w:r>
    </w:p>
    <w:p w14:paraId="4DDD6FE3" w14:textId="0BD51B22" w:rsidR="00DC6D22" w:rsidRDefault="00000000">
      <w:r>
        <w:t>1.  Webcam Activation – Starts reading the user's face in real-time using OpenCV.</w:t>
      </w:r>
    </w:p>
    <w:p w14:paraId="431A32BA" w14:textId="5831D242" w:rsidR="00DC6D22" w:rsidRDefault="00000000">
      <w:r>
        <w:t>2. Facial Landmark Detection – Detects 3D landmarks on the face via MediaPipe.</w:t>
      </w:r>
    </w:p>
    <w:p w14:paraId="5F18EC8D" w14:textId="0748B2BD" w:rsidR="00DC6D22" w:rsidRDefault="00000000">
      <w:r>
        <w:t>3. Mood Analysis Logic:</w:t>
      </w:r>
    </w:p>
    <w:p w14:paraId="5A37B50A" w14:textId="77777777" w:rsidR="00DC6D22" w:rsidRDefault="00000000">
      <w:r>
        <w:t>- Mouth + Eyes open = Shocked 😲</w:t>
      </w:r>
    </w:p>
    <w:p w14:paraId="262915FA" w14:textId="77777777" w:rsidR="00DC6D22" w:rsidRDefault="00000000">
      <w:r>
        <w:t>- Mouth open only = Happy 😄</w:t>
      </w:r>
    </w:p>
    <w:p w14:paraId="113CED64" w14:textId="77777777" w:rsidR="00DC6D22" w:rsidRDefault="00000000">
      <w:r>
        <w:t>- Eyes open only = Neutral 😐</w:t>
      </w:r>
    </w:p>
    <w:p w14:paraId="696BD970" w14:textId="77777777" w:rsidR="00DC6D22" w:rsidRDefault="00000000">
      <w:r>
        <w:t>- Mouth closed + eyes half/closed = Tired/Sad 😴</w:t>
      </w:r>
    </w:p>
    <w:p w14:paraId="69817BCC" w14:textId="0AFDC079" w:rsidR="00DC6D22" w:rsidRDefault="00000000">
      <w:r>
        <w:t>4.  Voice Feedback – Uses pyttsx3 to speak detected emotion aloud.</w:t>
      </w:r>
    </w:p>
    <w:p w14:paraId="27772058" w14:textId="43CDA432" w:rsidR="00DC6D22" w:rsidRDefault="00000000">
      <w:r>
        <w:t>5.  Emoji Display + Mood Score – Shows emoji &amp; mood score with bold black overlay.</w:t>
      </w:r>
    </w:p>
    <w:p w14:paraId="2020A4A4" w14:textId="4320DB85" w:rsidR="00DC6D22" w:rsidRDefault="00000000">
      <w:r>
        <w:t>6.  CSV Logging – Logs timestamp, mood, emoji, and score.</w:t>
      </w:r>
    </w:p>
    <w:p w14:paraId="1F58E4CC" w14:textId="5E92507C" w:rsidR="00DC6D22" w:rsidRDefault="00000000">
      <w:r>
        <w:t>7.  Daily Mood Graph – Auto-generates a daily average mood score bar chart.</w:t>
      </w:r>
    </w:p>
    <w:p w14:paraId="304E28F2" w14:textId="77777777" w:rsidR="00DC6D22" w:rsidRDefault="00000000">
      <w:pPr>
        <w:pStyle w:val="Heading1"/>
      </w:pPr>
      <w:r>
        <w:t>🎯 Use Cases</w:t>
      </w:r>
    </w:p>
    <w:p w14:paraId="4185A6A7" w14:textId="2E2696B7" w:rsidR="00DC6D22" w:rsidRDefault="00000000">
      <w:r>
        <w:t>-  Mental Health: Understand your emotional trends.</w:t>
      </w:r>
    </w:p>
    <w:p w14:paraId="3F572D3C" w14:textId="1970B304" w:rsidR="00DC6D22" w:rsidRDefault="00000000">
      <w:r>
        <w:t>-  Productivity: Track how emotions impact your day.</w:t>
      </w:r>
    </w:p>
    <w:p w14:paraId="0E6F251A" w14:textId="13904D57" w:rsidR="00DC6D22" w:rsidRDefault="00000000">
      <w:r>
        <w:lastRenderedPageBreak/>
        <w:t>-  AI Wellness: Integrate into games, apps, or assistants.</w:t>
      </w:r>
    </w:p>
    <w:p w14:paraId="58EF02CD" w14:textId="18060E58" w:rsidR="00DC6D22" w:rsidRDefault="00000000">
      <w:r>
        <w:t>- Research: Great for HCI, facial emotion recognition projects.</w:t>
      </w:r>
    </w:p>
    <w:p w14:paraId="644B60B1" w14:textId="77777777" w:rsidR="00DC6D22" w:rsidRDefault="00000000">
      <w:pPr>
        <w:pStyle w:val="Heading1"/>
      </w:pPr>
      <w:r>
        <w:t>👤 Who Can Benefit</w:t>
      </w:r>
    </w:p>
    <w:p w14:paraId="3AC9478F" w14:textId="77777777" w:rsidR="00DC6D22" w:rsidRDefault="00000000">
      <w:r>
        <w:t>| User Type      | Benefit                                      |</w:t>
      </w:r>
    </w:p>
    <w:p w14:paraId="56CB09F2" w14:textId="77777777" w:rsidR="00DC6D22" w:rsidRDefault="00000000">
      <w:r>
        <w:t>|----------------|-----------------------------------------------|</w:t>
      </w:r>
    </w:p>
    <w:p w14:paraId="46497051" w14:textId="77777777" w:rsidR="00DC6D22" w:rsidRDefault="00000000">
      <w:r>
        <w:t>| 🔬 Students      | Learn real-time AI and Python integration     |</w:t>
      </w:r>
    </w:p>
    <w:p w14:paraId="0A66A061" w14:textId="77777777" w:rsidR="00DC6D22" w:rsidRDefault="00000000">
      <w:r>
        <w:t>| 💼 Job Seekers   | Showcase hands-on AI project skills          |</w:t>
      </w:r>
    </w:p>
    <w:p w14:paraId="1E23719F" w14:textId="77777777" w:rsidR="00DC6D22" w:rsidRDefault="00000000">
      <w:r>
        <w:t>| 🧘 Self-trackers | Discover mood patterns throughout the day     |</w:t>
      </w:r>
    </w:p>
    <w:p w14:paraId="50CAA612" w14:textId="77777777" w:rsidR="00DC6D22" w:rsidRDefault="00000000">
      <w:r>
        <w:t>| 👩‍🏫 Educators     | Teach computer vision and emotion systems     |</w:t>
      </w:r>
    </w:p>
    <w:p w14:paraId="0951DB0E" w14:textId="77777777" w:rsidR="00DC6D22" w:rsidRDefault="00000000">
      <w:r>
        <w:t>| 📈 Analysts      | Analyze emotional well-being data             |</w:t>
      </w:r>
    </w:p>
    <w:p w14:paraId="244D6BC0" w14:textId="77777777" w:rsidR="00DC6D22" w:rsidRDefault="00000000">
      <w:pPr>
        <w:pStyle w:val="Heading1"/>
      </w:pPr>
      <w:r>
        <w:t>🧰 Technologies Used</w:t>
      </w:r>
    </w:p>
    <w:p w14:paraId="492B590D" w14:textId="7EC94E7D" w:rsidR="00DC6D22" w:rsidRDefault="00000000" w:rsidP="00D05238">
      <w:pPr>
        <w:tabs>
          <w:tab w:val="left" w:pos="5584"/>
        </w:tabs>
      </w:pPr>
      <w:r>
        <w:t>- Python 3.10+</w:t>
      </w:r>
    </w:p>
    <w:p w14:paraId="1F041952" w14:textId="77777777" w:rsidR="00DC6D22" w:rsidRDefault="00000000">
      <w:r>
        <w:t>- OpenCV</w:t>
      </w:r>
    </w:p>
    <w:p w14:paraId="7B4C3135" w14:textId="77777777" w:rsidR="00DC6D22" w:rsidRDefault="00000000">
      <w:r>
        <w:t>- MediaPipe</w:t>
      </w:r>
    </w:p>
    <w:p w14:paraId="3508B6F7" w14:textId="77777777" w:rsidR="00DC6D22" w:rsidRDefault="00000000">
      <w:r>
        <w:t>- pyttsx3</w:t>
      </w:r>
    </w:p>
    <w:p w14:paraId="2A5FED2F" w14:textId="77777777" w:rsidR="00DC6D22" w:rsidRDefault="00000000">
      <w:r>
        <w:t>- Matplotlib</w:t>
      </w:r>
    </w:p>
    <w:p w14:paraId="3D1AFA8B" w14:textId="77777777" w:rsidR="00DC6D22" w:rsidRDefault="00000000">
      <w:r>
        <w:t>- Pandas</w:t>
      </w:r>
    </w:p>
    <w:p w14:paraId="4F0A7180" w14:textId="77777777" w:rsidR="00DC6D22" w:rsidRDefault="00000000">
      <w:r>
        <w:t>- CSV for logging</w:t>
      </w:r>
    </w:p>
    <w:p w14:paraId="5EB10E85" w14:textId="77777777" w:rsidR="00DC6D22" w:rsidRDefault="00000000">
      <w:pPr>
        <w:pStyle w:val="Heading1"/>
      </w:pPr>
      <w:r>
        <w:t>🔧 Future Enhancements</w:t>
      </w:r>
    </w:p>
    <w:p w14:paraId="4986E80C" w14:textId="2C7F3D68" w:rsidR="00DC6D22" w:rsidRDefault="00000000">
      <w:r>
        <w:t>- Web app version (</w:t>
      </w:r>
      <w:proofErr w:type="spellStart"/>
      <w:r>
        <w:t>Streamlit</w:t>
      </w:r>
      <w:proofErr w:type="spellEnd"/>
      <w:r>
        <w:t>/Flask)</w:t>
      </w:r>
    </w:p>
    <w:p w14:paraId="5780E522" w14:textId="28638D88" w:rsidR="00DC6D22" w:rsidRDefault="00000000">
      <w:r>
        <w:t>- Add more emotions (angry, excited, etc.)</w:t>
      </w:r>
    </w:p>
    <w:p w14:paraId="06E31BDA" w14:textId="0E397094" w:rsidR="00DC6D22" w:rsidRDefault="00000000">
      <w:r>
        <w:t>-  Convert to mobile app</w:t>
      </w:r>
    </w:p>
    <w:p w14:paraId="51B02D25" w14:textId="464A10B2" w:rsidR="00DC6D22" w:rsidRDefault="00000000">
      <w:r>
        <w:t>- Export graphs/reports to PDF</w:t>
      </w:r>
    </w:p>
    <w:p w14:paraId="6EC0D20F" w14:textId="2598560D" w:rsidR="00DC6D22" w:rsidRDefault="00000000">
      <w:r>
        <w:t>- Dynamic voice tones or LLM-based response</w:t>
      </w:r>
    </w:p>
    <w:p w14:paraId="76477FAF" w14:textId="77777777" w:rsidR="00DC6D22" w:rsidRDefault="00000000">
      <w:pPr>
        <w:pStyle w:val="Heading1"/>
      </w:pPr>
      <w:r>
        <w:lastRenderedPageBreak/>
        <w:t>📌 Summary</w:t>
      </w:r>
    </w:p>
    <w:p w14:paraId="2FFA4E8B" w14:textId="77777777" w:rsidR="00DC6D22" w:rsidRDefault="00000000">
      <w:r>
        <w:t>A full-stack AI-powered real-time system that:</w:t>
      </w:r>
    </w:p>
    <w:p w14:paraId="30A3E89D" w14:textId="77777777" w:rsidR="00DC6D22" w:rsidRDefault="00000000">
      <w:r>
        <w:t>- Sees you 👀</w:t>
      </w:r>
    </w:p>
    <w:p w14:paraId="1B1F98C4" w14:textId="77777777" w:rsidR="00DC6D22" w:rsidRDefault="00000000">
      <w:r>
        <w:t>- Understands you 🧠</w:t>
      </w:r>
    </w:p>
    <w:p w14:paraId="263466DB" w14:textId="77777777" w:rsidR="00DC6D22" w:rsidRDefault="00000000">
      <w:r>
        <w:t>- Talks to you 🎙️</w:t>
      </w:r>
    </w:p>
    <w:p w14:paraId="435A9642" w14:textId="77777777" w:rsidR="00DC6D22" w:rsidRDefault="00000000">
      <w:r>
        <w:t>- Logs your day 📊</w:t>
      </w:r>
    </w:p>
    <w:p w14:paraId="05432C62" w14:textId="77777777" w:rsidR="00DC6D22" w:rsidRDefault="00DC6D22"/>
    <w:p w14:paraId="7D0A6D3C" w14:textId="77777777" w:rsidR="00DC6D22" w:rsidRDefault="00000000">
      <w:r>
        <w:t>Built by Sai Keerthan as a showcase of AI skill + practical impact. Open to AI roles and collaborations!</w:t>
      </w:r>
    </w:p>
    <w:sectPr w:rsidR="00DC6D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042278">
    <w:abstractNumId w:val="8"/>
  </w:num>
  <w:num w:numId="2" w16cid:durableId="5719169">
    <w:abstractNumId w:val="6"/>
  </w:num>
  <w:num w:numId="3" w16cid:durableId="1029797084">
    <w:abstractNumId w:val="5"/>
  </w:num>
  <w:num w:numId="4" w16cid:durableId="2134322912">
    <w:abstractNumId w:val="4"/>
  </w:num>
  <w:num w:numId="5" w16cid:durableId="1234050229">
    <w:abstractNumId w:val="7"/>
  </w:num>
  <w:num w:numId="6" w16cid:durableId="1269970918">
    <w:abstractNumId w:val="3"/>
  </w:num>
  <w:num w:numId="7" w16cid:durableId="567695106">
    <w:abstractNumId w:val="2"/>
  </w:num>
  <w:num w:numId="8" w16cid:durableId="1872036384">
    <w:abstractNumId w:val="1"/>
  </w:num>
  <w:num w:numId="9" w16cid:durableId="58307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104"/>
    <w:rsid w:val="00AA1D8D"/>
    <w:rsid w:val="00B47730"/>
    <w:rsid w:val="00CB0664"/>
    <w:rsid w:val="00D05238"/>
    <w:rsid w:val="00DC6D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264A9"/>
  <w14:defaultImageDpi w14:val="300"/>
  <w15:docId w15:val="{37BB4573-6FE9-5141-AB44-E56E8C7E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Medavarapu, Sai Keerthan</cp:lastModifiedBy>
  <cp:revision>2</cp:revision>
  <dcterms:created xsi:type="dcterms:W3CDTF">2013-12-23T23:15:00Z</dcterms:created>
  <dcterms:modified xsi:type="dcterms:W3CDTF">2025-04-21T14:52:00Z</dcterms:modified>
  <cp:category/>
</cp:coreProperties>
</file>